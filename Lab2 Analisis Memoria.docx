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3CD96" w14:textId="77777777" w:rsidR="008F6EB6" w:rsidRPr="008F6EB6" w:rsidRDefault="008F6EB6" w:rsidP="008F6EB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8F6EB6">
        <w:rPr>
          <w:rFonts w:ascii="Times New Roman" w:hAnsi="Times New Roman" w:cs="Times New Roman"/>
          <w:b/>
          <w:bCs/>
          <w:sz w:val="36"/>
          <w:szCs w:val="36"/>
          <w:lang w:val="es-MX"/>
        </w:rPr>
        <w:t>Laboratorio 2 - Juego de Memoria </w:t>
      </w:r>
    </w:p>
    <w:p w14:paraId="06829C2F" w14:textId="77777777" w:rsidR="00781ADD" w:rsidRPr="008F6EB6" w:rsidRDefault="00000000" w:rsidP="008F6EB6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8F6EB6">
        <w:rPr>
          <w:rFonts w:ascii="Times New Roman" w:hAnsi="Times New Roman" w:cs="Times New Roman"/>
          <w:b/>
          <w:bCs/>
          <w:sz w:val="28"/>
          <w:szCs w:val="28"/>
          <w:lang w:val="es-MX"/>
        </w:rPr>
        <w:t>Requisitos Funcionales</w:t>
      </w:r>
    </w:p>
    <w:p w14:paraId="5BAE5C63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El sistema permite que dos jugadores compitan por turnos.</w:t>
      </w:r>
    </w:p>
    <w:p w14:paraId="4B1B2D56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El tablero se construye inicialmente con fichas ocultas (arreglo bidimensional).</w:t>
      </w:r>
    </w:p>
    <w:p w14:paraId="6CA7213E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Cada símbolo aparece exactamente dos veces y se coloca en posiciones aleatorias.</w:t>
      </w:r>
    </w:p>
    <w:p w14:paraId="62B34208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Durante su turno, un jugador selecciona dos casillas para revelar.</w:t>
      </w:r>
    </w:p>
    <w:p w14:paraId="11F90626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Si las fichas coinciden, el jugador gana un punto y conserva el turno.</w:t>
      </w:r>
    </w:p>
    <w:p w14:paraId="196DA019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Si las fichas no coinciden, se ocultan y el turno pasa al otro jugador.</w:t>
      </w:r>
    </w:p>
    <w:p w14:paraId="1DA38CB7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El juego finaliza cuando todas las fichas han sido emparejadas.</w:t>
      </w:r>
    </w:p>
    <w:p w14:paraId="265A13B6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Al finalizar, se muestra el número de pares de cada jugador y se indica quién ganó.</w:t>
      </w:r>
    </w:p>
    <w:p w14:paraId="68B2EEAD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El sistema ofrece la opción de iniciar una nueva partida.</w:t>
      </w:r>
    </w:p>
    <w:p w14:paraId="337B6094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Si los jugadores deciden no continuar, se presentan los resultados finales de la sesión.</w:t>
      </w:r>
    </w:p>
    <w:p w14:paraId="1F34DFAA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bookmarkStart w:id="0" w:name="_Hlk207964246"/>
      <w:r w:rsidR="008F6EB6">
        <w:rPr>
          <w:rFonts w:ascii="Times New Roman" w:hAnsi="Times New Roman" w:cs="Times New Roman"/>
          <w:sz w:val="24"/>
          <w:szCs w:val="24"/>
          <w:lang w:val="es-MX"/>
        </w:rPr>
        <w:t>verifica</w:t>
      </w:r>
      <w:bookmarkEnd w:id="0"/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 que no se pueda seleccionar la misma casilla dos veces en un turno.</w:t>
      </w:r>
    </w:p>
    <w:p w14:paraId="4A7544B0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8F6EB6">
        <w:rPr>
          <w:rFonts w:ascii="Times New Roman" w:hAnsi="Times New Roman" w:cs="Times New Roman"/>
          <w:sz w:val="24"/>
          <w:szCs w:val="24"/>
          <w:lang w:val="es-MX"/>
        </w:rPr>
        <w:t>verifica</w:t>
      </w:r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 que no se destapen fichas ya emparejadas.</w:t>
      </w:r>
    </w:p>
    <w:p w14:paraId="0FD8FC2B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Se </w:t>
      </w:r>
      <w:r w:rsidR="008F6EB6">
        <w:rPr>
          <w:rFonts w:ascii="Times New Roman" w:hAnsi="Times New Roman" w:cs="Times New Roman"/>
          <w:sz w:val="24"/>
          <w:szCs w:val="24"/>
          <w:lang w:val="es-MX"/>
        </w:rPr>
        <w:t>verifica</w:t>
      </w:r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 que las coordenadas elegidas estén dentro del tablero.</w:t>
      </w:r>
    </w:p>
    <w:p w14:paraId="124EA423" w14:textId="77777777" w:rsidR="00792BF3" w:rsidRPr="00D90598" w:rsidRDefault="00000000" w:rsidP="00D90598">
      <w:pPr>
        <w:pStyle w:val="Listaconnmeros"/>
        <w:rPr>
          <w:lang w:val="es-MX"/>
        </w:rPr>
      </w:pPr>
      <w:r w:rsidRPr="00D90598">
        <w:rPr>
          <w:lang w:val="es-MX"/>
        </w:rPr>
        <w:t>El sistema permite seleccionar el modo de juego: Normal o Difícil. En el modo difícil, las fichas seleccionadas por un jugador solo se muestran si forman un par; de lo contrario, el siguiente jugador no podrá ver cuáles fueron.</w:t>
      </w:r>
    </w:p>
    <w:p w14:paraId="6DFB9420" w14:textId="77777777" w:rsidR="00781ADD" w:rsidRPr="008F6EB6" w:rsidRDefault="00000000">
      <w:pPr>
        <w:pStyle w:val="Listaconnmeros"/>
        <w:rPr>
          <w:rFonts w:ascii="Times New Roman" w:hAnsi="Times New Roman" w:cs="Times New Roman"/>
          <w:sz w:val="24"/>
          <w:szCs w:val="24"/>
          <w:lang w:val="es-MX"/>
        </w:rPr>
      </w:pPr>
      <w:r w:rsidRPr="00D90598">
        <w:rPr>
          <w:lang w:val="es-MX"/>
        </w:rPr>
        <w:t>El sistema debe permitir diferentes tamaños de tablero (nxm, hasta un máximo de 20x20, siempre con número de casillas par).</w:t>
      </w:r>
    </w:p>
    <w:p w14:paraId="676E7F6A" w14:textId="77777777" w:rsidR="00781ADD" w:rsidRPr="008F6EB6" w:rsidRDefault="00000000" w:rsidP="008F6EB6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8F6EB6">
        <w:rPr>
          <w:rFonts w:ascii="Times New Roman" w:hAnsi="Times New Roman" w:cs="Times New Roman"/>
          <w:b/>
          <w:bCs/>
          <w:sz w:val="28"/>
          <w:szCs w:val="28"/>
          <w:lang w:val="es-MX"/>
        </w:rPr>
        <w:t>Clases Identificadas</w:t>
      </w:r>
    </w:p>
    <w:p w14:paraId="151B0603" w14:textId="77777777" w:rsidR="00781ADD" w:rsidRPr="008F6EB6" w:rsidRDefault="00000000" w:rsidP="008F6E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Player: Representa a un jugador y gestiona su nombre y puntaje.</w:t>
      </w:r>
    </w:p>
    <w:p w14:paraId="48C26846" w14:textId="77777777" w:rsidR="00781ADD" w:rsidRPr="008F6EB6" w:rsidRDefault="00000000" w:rsidP="008F6E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Tile: Modela una ficha del tablero, incluyendo su símbolo y estado (oculta o revelada).</w:t>
      </w:r>
    </w:p>
    <w:p w14:paraId="65270E55" w14:textId="77777777" w:rsidR="00781ADD" w:rsidRPr="008F6EB6" w:rsidRDefault="00000000" w:rsidP="008F6E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Board: Representa el tablero de juego con su matriz de fichas y operaciones para mostrar y mezclar fichas.</w:t>
      </w:r>
    </w:p>
    <w:p w14:paraId="265DC8F8" w14:textId="4037251C" w:rsidR="00781ADD" w:rsidRPr="008F6EB6" w:rsidRDefault="00000000" w:rsidP="008F6E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 xml:space="preserve">Game: Gestiona el flujo de la partida, </w:t>
      </w:r>
      <w:r w:rsidR="00D90598">
        <w:rPr>
          <w:rFonts w:ascii="Times New Roman" w:hAnsi="Times New Roman" w:cs="Times New Roman"/>
          <w:sz w:val="24"/>
          <w:szCs w:val="24"/>
          <w:lang w:val="es-MX"/>
        </w:rPr>
        <w:t xml:space="preserve">modo de juego, </w:t>
      </w:r>
      <w:r w:rsidRPr="008F6EB6">
        <w:rPr>
          <w:rFonts w:ascii="Times New Roman" w:hAnsi="Times New Roman" w:cs="Times New Roman"/>
          <w:sz w:val="24"/>
          <w:szCs w:val="24"/>
          <w:lang w:val="es-MX"/>
        </w:rPr>
        <w:t>turnos de los jugadores y verificación de fin de juego.</w:t>
      </w:r>
    </w:p>
    <w:p w14:paraId="76F38FC2" w14:textId="77777777" w:rsidR="00781ADD" w:rsidRPr="008F6EB6" w:rsidRDefault="00000000" w:rsidP="008F6E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Session: Registra múltiples partidas y muestra resultados acumulados al finalizar la sesión.</w:t>
      </w:r>
    </w:p>
    <w:p w14:paraId="78DEF21F" w14:textId="77777777" w:rsidR="00781ADD" w:rsidRPr="008F6EB6" w:rsidRDefault="00000000" w:rsidP="008F6EB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F6EB6">
        <w:rPr>
          <w:rFonts w:ascii="Times New Roman" w:hAnsi="Times New Roman" w:cs="Times New Roman"/>
          <w:sz w:val="24"/>
          <w:szCs w:val="24"/>
          <w:lang w:val="es-MX"/>
        </w:rPr>
        <w:t>Main: Controla la interacción con el usuario, entradas y salidas por consola.</w:t>
      </w:r>
    </w:p>
    <w:p w14:paraId="1BFB77CA" w14:textId="77777777" w:rsidR="008F6EB6" w:rsidRDefault="008F6EB6" w:rsidP="008F6EB6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92F42D9" w14:textId="77777777" w:rsidR="008F6EB6" w:rsidRDefault="008F6EB6" w:rsidP="008F6EB6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2436BB" w14:textId="77777777" w:rsidR="008F6EB6" w:rsidRDefault="008F6EB6" w:rsidP="008F6EB6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390CCF8" w14:textId="77777777" w:rsidR="00781ADD" w:rsidRPr="008F6EB6" w:rsidRDefault="00000000" w:rsidP="008F6EB6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8F6EB6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>Atributos y Métodos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987"/>
        <w:gridCol w:w="2880"/>
      </w:tblGrid>
      <w:tr w:rsidR="00781ADD" w:rsidRPr="008F6EB6" w14:paraId="2021062F" w14:textId="77777777" w:rsidTr="008F6EB6">
        <w:tc>
          <w:tcPr>
            <w:tcW w:w="2880" w:type="dxa"/>
          </w:tcPr>
          <w:p w14:paraId="6513F79F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Clase</w:t>
            </w:r>
          </w:p>
        </w:tc>
        <w:tc>
          <w:tcPr>
            <w:tcW w:w="2880" w:type="dxa"/>
          </w:tcPr>
          <w:p w14:paraId="4A0F6B13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Atributos</w:t>
            </w:r>
          </w:p>
        </w:tc>
        <w:tc>
          <w:tcPr>
            <w:tcW w:w="2880" w:type="dxa"/>
          </w:tcPr>
          <w:p w14:paraId="4C8B8959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</w:p>
        </w:tc>
      </w:tr>
      <w:tr w:rsidR="00781ADD" w:rsidRPr="00D90598" w14:paraId="5A002475" w14:textId="77777777" w:rsidTr="008F6EB6">
        <w:tc>
          <w:tcPr>
            <w:tcW w:w="2880" w:type="dxa"/>
          </w:tcPr>
          <w:p w14:paraId="2DF6ED4D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2880" w:type="dxa"/>
          </w:tcPr>
          <w:p w14:paraId="74FA6D99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name:String (nombre del jugador para identificarlo durante la partida)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score:int (almacena la cantidad de pares encontrados por el jugador)</w:t>
            </w:r>
          </w:p>
        </w:tc>
        <w:tc>
          <w:tcPr>
            <w:tcW w:w="2880" w:type="dxa"/>
          </w:tcPr>
          <w:p w14:paraId="464B837D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addPoint():void (incrementa el puntaje al encontrar un par)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getScore():int (devuelve el puntaje actual del jugador)</w:t>
            </w:r>
          </w:p>
        </w:tc>
      </w:tr>
      <w:tr w:rsidR="00781ADD" w:rsidRPr="00D90598" w14:paraId="22EEB093" w14:textId="77777777" w:rsidTr="008F6EB6">
        <w:tc>
          <w:tcPr>
            <w:tcW w:w="2880" w:type="dxa"/>
          </w:tcPr>
          <w:p w14:paraId="5283725F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Tile</w:t>
            </w:r>
          </w:p>
        </w:tc>
        <w:tc>
          <w:tcPr>
            <w:tcW w:w="2880" w:type="dxa"/>
          </w:tcPr>
          <w:p w14:paraId="17C7867F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symbol:String (emoji o símbolo que distingue la ficha)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revealed:boolean (indica si la ficha está visible o sigue oculta)</w:t>
            </w:r>
          </w:p>
        </w:tc>
        <w:tc>
          <w:tcPr>
            <w:tcW w:w="2880" w:type="dxa"/>
          </w:tcPr>
          <w:p w14:paraId="5C7F83C3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reveal():void (muestra temporalmente la ficha seleccionada)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hide():void (oculta la ficha si no fue emparejada)</w:t>
            </w:r>
          </w:p>
        </w:tc>
      </w:tr>
      <w:tr w:rsidR="00781ADD" w:rsidRPr="00D90598" w14:paraId="69FF3DB3" w14:textId="77777777" w:rsidTr="008F6EB6">
        <w:tc>
          <w:tcPr>
            <w:tcW w:w="2880" w:type="dxa"/>
          </w:tcPr>
          <w:p w14:paraId="39F8BDFC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880" w:type="dxa"/>
          </w:tcPr>
          <w:p w14:paraId="169D4A6F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grid:Tile[][] (matriz que contiene todas las fichas del tablero)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 xml:space="preserve">size:int (define el tamaño del tablero, como </w:t>
            </w:r>
            <w:r w:rsidR="00814F3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nxn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2880" w:type="dxa"/>
          </w:tcPr>
          <w:p w14:paraId="2B3D4EA8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shuffle():void (coloca fichas en posiciones aleatorias)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display():void (muestra el estado actual del tablero en consola)</w:t>
            </w:r>
          </w:p>
        </w:tc>
      </w:tr>
      <w:tr w:rsidR="00781ADD" w:rsidRPr="00D90598" w14:paraId="1631C021" w14:textId="77777777" w:rsidTr="008F6EB6">
        <w:tc>
          <w:tcPr>
            <w:tcW w:w="2880" w:type="dxa"/>
          </w:tcPr>
          <w:p w14:paraId="7FEEDE7B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</w:p>
        </w:tc>
        <w:tc>
          <w:tcPr>
            <w:tcW w:w="2880" w:type="dxa"/>
          </w:tcPr>
          <w:p w14:paraId="09DA0874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players:List&lt;Player&gt; (lista de jugadores que participan en la partida)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board:Board (tablero que organiza todas las fichas del juego)</w:t>
            </w:r>
          </w:p>
        </w:tc>
        <w:tc>
          <w:tcPr>
            <w:tcW w:w="2880" w:type="dxa"/>
          </w:tcPr>
          <w:p w14:paraId="0C82EFAF" w14:textId="77777777" w:rsidR="00792BF3" w:rsidRPr="00D90598" w:rsidRDefault="00000000">
            <w:pPr>
              <w:rPr>
                <w:lang w:val="es-MX"/>
              </w:rPr>
            </w:pPr>
            <w:r w:rsidRPr="00D90598">
              <w:rPr>
                <w:lang w:val="es-MX"/>
              </w:rPr>
              <w:t>playTurn():void (gestiona la lógica de un turno con validaciones)</w:t>
            </w:r>
            <w:r w:rsidRPr="00D90598">
              <w:rPr>
                <w:lang w:val="es-MX"/>
              </w:rPr>
              <w:br/>
              <w:t>checkEnd():boolean (verifica si todas las fichas han sido emparejadas)</w:t>
            </w:r>
            <w:r w:rsidRPr="00D90598">
              <w:rPr>
                <w:lang w:val="es-MX"/>
              </w:rPr>
              <w:br/>
              <w:t>setMode(String mode):void (configura el modo de juego: Normal o Difícil)</w:t>
            </w:r>
          </w:p>
        </w:tc>
      </w:tr>
      <w:tr w:rsidR="00781ADD" w:rsidRPr="00D90598" w14:paraId="09F82BC2" w14:textId="77777777" w:rsidTr="008F6EB6">
        <w:tc>
          <w:tcPr>
            <w:tcW w:w="2880" w:type="dxa"/>
          </w:tcPr>
          <w:p w14:paraId="0DA46445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Session</w:t>
            </w:r>
          </w:p>
        </w:tc>
        <w:tc>
          <w:tcPr>
            <w:tcW w:w="2880" w:type="dxa"/>
          </w:tcPr>
          <w:p w14:paraId="76A759F8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games:List&lt;Game&gt; (lista de partidas jugadas en la sesión)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totalScores:Map&lt;Player,int&gt; (registro acumulado de puntajes por jugador)</w:t>
            </w:r>
          </w:p>
        </w:tc>
        <w:tc>
          <w:tcPr>
            <w:tcW w:w="2880" w:type="dxa"/>
          </w:tcPr>
          <w:p w14:paraId="0D33740F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addGame(Game):void (agrega una partida jugada a la sesión)</w:t>
            </w: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br/>
              <w:t>showResults():void (muestra resultados finales de la sesión)</w:t>
            </w:r>
          </w:p>
        </w:tc>
      </w:tr>
      <w:tr w:rsidR="00781ADD" w:rsidRPr="00D90598" w14:paraId="53E241C4" w14:textId="77777777" w:rsidTr="008F6EB6">
        <w:tc>
          <w:tcPr>
            <w:tcW w:w="2880" w:type="dxa"/>
          </w:tcPr>
          <w:p w14:paraId="10B36FD2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</w:p>
        </w:tc>
        <w:tc>
          <w:tcPr>
            <w:tcW w:w="2880" w:type="dxa"/>
          </w:tcPr>
          <w:p w14:paraId="4ED5838F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N/A (clase de entrada principal)</w:t>
            </w:r>
          </w:p>
        </w:tc>
        <w:tc>
          <w:tcPr>
            <w:tcW w:w="2880" w:type="dxa"/>
          </w:tcPr>
          <w:p w14:paraId="7024EE98" w14:textId="77777777" w:rsidR="00781ADD" w:rsidRPr="008F6EB6" w:rsidRDefault="00000000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F6EB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main(String[] args):void (inicia la aplicación y controla la interacción con el usuario)</w:t>
            </w:r>
          </w:p>
        </w:tc>
      </w:tr>
    </w:tbl>
    <w:p w14:paraId="4211C7DF" w14:textId="51FA2F9C" w:rsidR="00D90598" w:rsidRPr="008F6EB6" w:rsidRDefault="00D90598">
      <w:pPr>
        <w:rPr>
          <w:rFonts w:ascii="Times New Roman" w:hAnsi="Times New Roman" w:cs="Times New Roman"/>
          <w:lang w:val="es-MX"/>
        </w:rPr>
      </w:pPr>
    </w:p>
    <w:sectPr w:rsidR="00D90598" w:rsidRPr="008F6EB6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F9FE" w14:textId="77777777" w:rsidR="00374F57" w:rsidRDefault="00374F57" w:rsidP="008F6EB6">
      <w:pPr>
        <w:spacing w:after="0" w:line="240" w:lineRule="auto"/>
      </w:pPr>
      <w:r>
        <w:separator/>
      </w:r>
    </w:p>
  </w:endnote>
  <w:endnote w:type="continuationSeparator" w:id="0">
    <w:p w14:paraId="38C027B5" w14:textId="77777777" w:rsidR="00374F57" w:rsidRDefault="00374F57" w:rsidP="008F6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0442C" w14:textId="77777777" w:rsidR="00374F57" w:rsidRDefault="00374F57" w:rsidP="008F6EB6">
      <w:pPr>
        <w:spacing w:after="0" w:line="240" w:lineRule="auto"/>
      </w:pPr>
      <w:r>
        <w:separator/>
      </w:r>
    </w:p>
  </w:footnote>
  <w:footnote w:type="continuationSeparator" w:id="0">
    <w:p w14:paraId="10222C40" w14:textId="77777777" w:rsidR="00374F57" w:rsidRDefault="00374F57" w:rsidP="008F6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43D5E" w14:textId="77777777" w:rsidR="008F6EB6" w:rsidRPr="008F6EB6" w:rsidRDefault="008F6EB6" w:rsidP="008F6EB6">
    <w:pPr>
      <w:rPr>
        <w:lang w:val="es-MX"/>
      </w:rPr>
    </w:pPr>
    <w:r w:rsidRPr="008F6EB6">
      <w:rPr>
        <w:lang w:val="es-MX"/>
      </w:rPr>
      <w:t>Curso: CC2008 – Programación Orientada a Objetos</w:t>
    </w:r>
    <w:r>
      <w:rPr>
        <w:lang w:val="es-MX"/>
      </w:rPr>
      <w:t xml:space="preserve">                                  </w:t>
    </w:r>
    <w:r w:rsidRPr="008F6EB6">
      <w:rPr>
        <w:lang w:val="es-MX"/>
      </w:rPr>
      <w:t>Semestre II, 2025</w:t>
    </w:r>
    <w:r>
      <w:rPr>
        <w:lang w:val="es-MX"/>
      </w:rPr>
      <w:t xml:space="preserve">  </w:t>
    </w:r>
    <w:r w:rsidRPr="008F6EB6">
      <w:rPr>
        <w:lang w:val="es-MX"/>
      </w:rPr>
      <w:t xml:space="preserve">Estudiante: </w:t>
    </w:r>
    <w:r>
      <w:rPr>
        <w:lang w:val="es-MX"/>
      </w:rPr>
      <w:t xml:space="preserve">Juan Esteban Lou 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tab/>
    </w:r>
    <w:r w:rsidRPr="008F6EB6">
      <w:rPr>
        <w:lang w:val="es-MX"/>
      </w:rPr>
      <w:t xml:space="preserve">Carné: </w:t>
    </w:r>
    <w:r>
      <w:rPr>
        <w:lang w:val="es-MX"/>
      </w:rPr>
      <w:t>251050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E10E2A"/>
    <w:multiLevelType w:val="hybridMultilevel"/>
    <w:tmpl w:val="346EE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36313">
    <w:abstractNumId w:val="8"/>
  </w:num>
  <w:num w:numId="2" w16cid:durableId="1639651589">
    <w:abstractNumId w:val="6"/>
  </w:num>
  <w:num w:numId="3" w16cid:durableId="1125730708">
    <w:abstractNumId w:val="5"/>
  </w:num>
  <w:num w:numId="4" w16cid:durableId="392316177">
    <w:abstractNumId w:val="4"/>
  </w:num>
  <w:num w:numId="5" w16cid:durableId="1717699047">
    <w:abstractNumId w:val="7"/>
  </w:num>
  <w:num w:numId="6" w16cid:durableId="442700084">
    <w:abstractNumId w:val="3"/>
  </w:num>
  <w:num w:numId="7" w16cid:durableId="915017637">
    <w:abstractNumId w:val="2"/>
  </w:num>
  <w:num w:numId="8" w16cid:durableId="397631364">
    <w:abstractNumId w:val="1"/>
  </w:num>
  <w:num w:numId="9" w16cid:durableId="2085493737">
    <w:abstractNumId w:val="0"/>
  </w:num>
  <w:num w:numId="10" w16cid:durableId="1322163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F57"/>
    <w:rsid w:val="00706E94"/>
    <w:rsid w:val="00781ADD"/>
    <w:rsid w:val="00792BF3"/>
    <w:rsid w:val="00814F3A"/>
    <w:rsid w:val="008F6EB6"/>
    <w:rsid w:val="00AA1D8D"/>
    <w:rsid w:val="00B47730"/>
    <w:rsid w:val="00B8464F"/>
    <w:rsid w:val="00CB0664"/>
    <w:rsid w:val="00D90598"/>
    <w:rsid w:val="00E82604"/>
    <w:rsid w:val="00FC04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74DFC0"/>
  <w14:defaultImageDpi w14:val="300"/>
  <w15:docId w15:val="{7E9B8A70-E4AC-4420-99A3-20696D0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Esteban Lou</cp:lastModifiedBy>
  <cp:revision>3</cp:revision>
  <dcterms:created xsi:type="dcterms:W3CDTF">2013-12-23T23:15:00Z</dcterms:created>
  <dcterms:modified xsi:type="dcterms:W3CDTF">2025-09-05T17:49:00Z</dcterms:modified>
  <cp:category/>
</cp:coreProperties>
</file>